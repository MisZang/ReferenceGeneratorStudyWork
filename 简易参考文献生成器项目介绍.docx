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EEA31" w14:textId="5DB4CCCF" w:rsidR="0018615B" w:rsidRPr="0018615B" w:rsidRDefault="0018615B" w:rsidP="0018615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Reference Generator </w:t>
      </w:r>
      <w:proofErr w:type="spellStart"/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项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目介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绍</w:t>
      </w:r>
      <w:proofErr w:type="spellEnd"/>
    </w:p>
    <w:p w14:paraId="300B0E7A" w14:textId="77777777" w:rsidR="0018615B" w:rsidRPr="0018615B" w:rsidRDefault="0018615B" w:rsidP="00186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121A1EDE">
          <v:rect id="_x0000_i1040" style="width:0;height:0" o:hralign="center" o:hrstd="t" o:hrnoshade="t" o:hr="t" fillcolor="#0d0d0d" stroked="f"/>
        </w:pict>
      </w:r>
    </w:p>
    <w:p w14:paraId="33372C66" w14:textId="77777777" w:rsidR="0018615B" w:rsidRPr="0018615B" w:rsidRDefault="0018615B" w:rsidP="00186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项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目背景</w:t>
      </w:r>
    </w:p>
    <w:p w14:paraId="66AF02DE" w14:textId="77777777" w:rsidR="0018615B" w:rsidRPr="0018615B" w:rsidRDefault="0018615B" w:rsidP="00186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在学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术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研究和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论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文写作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过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程中，生成和管理参考文献是一个重要但繁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琐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的任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务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。</w:t>
      </w: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Reference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Generator </w:t>
      </w:r>
      <w:proofErr w:type="spellStart"/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项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目旨在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简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化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这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一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过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程，提供一个工具，通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过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取文献信息，并生成格式化的参考文献</w:t>
      </w:r>
      <w:proofErr w:type="spellEnd"/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。</w:t>
      </w:r>
    </w:p>
    <w:p w14:paraId="630DF93B" w14:textId="77777777" w:rsidR="0018615B" w:rsidRPr="0018615B" w:rsidRDefault="0018615B" w:rsidP="00186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项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目功能</w:t>
      </w:r>
      <w:proofErr w:type="spellEnd"/>
    </w:p>
    <w:p w14:paraId="2A1F2C91" w14:textId="77777777" w:rsidR="0018615B" w:rsidRPr="0018615B" w:rsidRDefault="0018615B" w:rsidP="0018615B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API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数据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取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：用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可以通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过输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入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DOI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或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论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文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标题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，从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Springer API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取相关文献信息。</w:t>
      </w:r>
    </w:p>
    <w:p w14:paraId="08FD923E" w14:textId="77777777" w:rsidR="0018615B" w:rsidRPr="0018615B" w:rsidRDefault="0018615B" w:rsidP="0018615B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文献信息展示：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取到的文献信息将以列表形式展示，用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可以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选择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需要的文献。</w:t>
      </w:r>
    </w:p>
    <w:p w14:paraId="02E006A8" w14:textId="77777777" w:rsidR="0018615B" w:rsidRPr="0018615B" w:rsidRDefault="0018615B" w:rsidP="0018615B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参考文献生成：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选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中的文献信息可以生成格式化的参考文献，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显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示在界面上。</w:t>
      </w:r>
    </w:p>
    <w:p w14:paraId="676BFBFF" w14:textId="77777777" w:rsidR="0018615B" w:rsidRPr="0018615B" w:rsidRDefault="0018615B" w:rsidP="0018615B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API </w:t>
      </w: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管理：用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可以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输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入、保存和加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载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，以便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访问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Springer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API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。</w:t>
      </w:r>
    </w:p>
    <w:p w14:paraId="34AF62D8" w14:textId="77777777" w:rsidR="0018615B" w:rsidRPr="0018615B" w:rsidRDefault="0018615B" w:rsidP="00186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技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术细节</w:t>
      </w:r>
      <w:proofErr w:type="spellEnd"/>
    </w:p>
    <w:p w14:paraId="476FD6F4" w14:textId="77777777" w:rsidR="0018615B" w:rsidRPr="0018615B" w:rsidRDefault="0018615B" w:rsidP="0018615B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编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程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语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言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#</w:t>
      </w:r>
    </w:p>
    <w:p w14:paraId="28962A5B" w14:textId="77777777" w:rsidR="0018615B" w:rsidRPr="0018615B" w:rsidRDefault="0018615B" w:rsidP="0018615B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开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发环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境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SharpDevelop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IDE</w:t>
      </w:r>
    </w:p>
    <w:p w14:paraId="23E3A520" w14:textId="77777777" w:rsidR="0018615B" w:rsidRPr="0018615B" w:rsidRDefault="0018615B" w:rsidP="0018615B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主要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库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和技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术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</w:t>
      </w:r>
    </w:p>
    <w:p w14:paraId="6F427BB6" w14:textId="77777777" w:rsidR="0018615B" w:rsidRPr="0018615B" w:rsidRDefault="0018615B" w:rsidP="0018615B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System.Net.Http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：用于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执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行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HTTP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求，从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取数据</w:t>
      </w:r>
      <w:proofErr w:type="spellEnd"/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。</w:t>
      </w:r>
    </w:p>
    <w:p w14:paraId="6490F312" w14:textId="77777777" w:rsidR="0018615B" w:rsidRPr="0018615B" w:rsidRDefault="0018615B" w:rsidP="0018615B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Newtonsoft.Json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：用于解析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JSON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数据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。</w:t>
      </w:r>
    </w:p>
    <w:p w14:paraId="27C9E06B" w14:textId="77777777" w:rsidR="0018615B" w:rsidRPr="0018615B" w:rsidRDefault="0018615B" w:rsidP="0018615B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System.Windows.Forms</w:t>
      </w:r>
      <w:proofErr w:type="gram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：用于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创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建和管理窗体界面</w:t>
      </w:r>
      <w:proofErr w:type="spellEnd"/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。</w:t>
      </w:r>
    </w:p>
    <w:p w14:paraId="06B32B69" w14:textId="77777777" w:rsidR="0018615B" w:rsidRPr="0018615B" w:rsidRDefault="0018615B" w:rsidP="0018615B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System.IO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：用于文件的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读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写操作</w:t>
      </w:r>
      <w:proofErr w:type="spellEnd"/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。</w:t>
      </w:r>
    </w:p>
    <w:p w14:paraId="22951A03" w14:textId="77777777" w:rsidR="0018615B" w:rsidRPr="0018615B" w:rsidRDefault="0018615B" w:rsidP="00186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使用方法</w:t>
      </w:r>
      <w:proofErr w:type="spellEnd"/>
    </w:p>
    <w:p w14:paraId="4D13A7C7" w14:textId="77777777" w:rsidR="0018615B" w:rsidRPr="0018615B" w:rsidRDefault="0018615B" w:rsidP="0018615B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启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动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程序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：运行生成的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exe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文件，启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动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Reference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Generator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程序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。</w:t>
      </w:r>
    </w:p>
    <w:p w14:paraId="06184A19" w14:textId="77777777" w:rsidR="0018615B" w:rsidRPr="0018615B" w:rsidRDefault="0018615B" w:rsidP="0018615B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输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入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查询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信息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</w:t>
      </w:r>
    </w:p>
    <w:p w14:paraId="6CDF5B86" w14:textId="77777777" w:rsidR="0018615B" w:rsidRPr="0018615B" w:rsidRDefault="0018615B" w:rsidP="0018615B">
      <w:pPr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在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查询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文本框中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输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入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DOI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或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论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文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标题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。</w:t>
      </w:r>
    </w:p>
    <w:p w14:paraId="4FC71798" w14:textId="77777777" w:rsidR="0018615B" w:rsidRPr="0018615B" w:rsidRDefault="0018615B" w:rsidP="0018615B">
      <w:pPr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在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文本框中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输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入有效的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Key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。</w:t>
      </w:r>
    </w:p>
    <w:p w14:paraId="23E0FC0F" w14:textId="77777777" w:rsidR="0018615B" w:rsidRPr="0018615B" w:rsidRDefault="0018615B" w:rsidP="0018615B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取文献信息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：点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击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“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查询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”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按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钮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，程序将通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过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API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获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取文献信息，并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显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示在列表中。</w:t>
      </w:r>
    </w:p>
    <w:p w14:paraId="09329D20" w14:textId="77777777" w:rsidR="0018615B" w:rsidRPr="0018615B" w:rsidRDefault="0018615B" w:rsidP="0018615B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生成参考文献：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选择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列表中的文献，点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击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“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生成引用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”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按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钮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，程序将生成格式化的参考文献，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显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示在文本框中。</w:t>
      </w:r>
    </w:p>
    <w:p w14:paraId="75C287A6" w14:textId="77777777" w:rsidR="0018615B" w:rsidRPr="0018615B" w:rsidRDefault="0018615B" w:rsidP="0018615B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管理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Key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：</w:t>
      </w:r>
    </w:p>
    <w:p w14:paraId="42DADFE5" w14:textId="77777777" w:rsidR="0018615B" w:rsidRPr="0018615B" w:rsidRDefault="0018615B" w:rsidP="0018615B">
      <w:pPr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点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击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“</w:t>
      </w:r>
      <w:proofErr w:type="gram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保存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Key”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按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钮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，可以将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</w:rPr>
        <w:t>输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</w:rPr>
        <w:t>入的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保存到文件中</w:t>
      </w:r>
      <w:proofErr w:type="spellEnd"/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。</w:t>
      </w:r>
    </w:p>
    <w:p w14:paraId="61CC1FF1" w14:textId="77777777" w:rsidR="0018615B" w:rsidRPr="0018615B" w:rsidRDefault="0018615B" w:rsidP="0018615B">
      <w:pPr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下次启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动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程序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时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，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API Key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将自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动</w:t>
      </w:r>
      <w:r w:rsidRPr="0018615B">
        <w:rPr>
          <w:rFonts w:ascii="MS Gothic" w:eastAsia="MS Gothic" w:hAnsi="MS Gothic" w:cs="MS Gothic" w:hint="eastAsia"/>
          <w:b/>
          <w:bCs/>
          <w:color w:val="365F91" w:themeColor="accent1" w:themeShade="BF"/>
          <w:sz w:val="28"/>
          <w:szCs w:val="28"/>
          <w:lang w:eastAsia="zh-CN"/>
        </w:rPr>
        <w:t>加</w:t>
      </w:r>
      <w:r w:rsidRPr="0018615B">
        <w:rPr>
          <w:rFonts w:ascii="微软雅黑" w:eastAsia="微软雅黑" w:hAnsi="微软雅黑" w:cs="微软雅黑" w:hint="eastAsia"/>
          <w:b/>
          <w:bCs/>
          <w:color w:val="365F91" w:themeColor="accent1" w:themeShade="BF"/>
          <w:sz w:val="28"/>
          <w:szCs w:val="28"/>
          <w:lang w:eastAsia="zh-CN"/>
        </w:rPr>
        <w:t>载</w:t>
      </w:r>
      <w:r w:rsidRPr="001861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。</w:t>
      </w:r>
    </w:p>
    <w:p w14:paraId="6920825F" w14:textId="330F416B" w:rsidR="00C37AF7" w:rsidRPr="0018615B" w:rsidRDefault="00C37AF7" w:rsidP="0018615B">
      <w:pPr>
        <w:rPr>
          <w:lang w:eastAsia="zh-CN"/>
        </w:rPr>
      </w:pPr>
    </w:p>
    <w:sectPr w:rsidR="00C37AF7" w:rsidRPr="00186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2275A"/>
    <w:multiLevelType w:val="multilevel"/>
    <w:tmpl w:val="C5AE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08219E"/>
    <w:multiLevelType w:val="multilevel"/>
    <w:tmpl w:val="D7A8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CE29F3"/>
    <w:multiLevelType w:val="multilevel"/>
    <w:tmpl w:val="0884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687130"/>
    <w:multiLevelType w:val="multilevel"/>
    <w:tmpl w:val="42F2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B5287A"/>
    <w:multiLevelType w:val="multilevel"/>
    <w:tmpl w:val="126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7B3646"/>
    <w:multiLevelType w:val="multilevel"/>
    <w:tmpl w:val="95BA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A02A7B"/>
    <w:multiLevelType w:val="multilevel"/>
    <w:tmpl w:val="FBC0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740C0B"/>
    <w:multiLevelType w:val="multilevel"/>
    <w:tmpl w:val="6F4E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70690E"/>
    <w:multiLevelType w:val="multilevel"/>
    <w:tmpl w:val="2D4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9F7458"/>
    <w:multiLevelType w:val="multilevel"/>
    <w:tmpl w:val="4522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5202B"/>
    <w:multiLevelType w:val="multilevel"/>
    <w:tmpl w:val="9918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36CAF"/>
    <w:multiLevelType w:val="multilevel"/>
    <w:tmpl w:val="8462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2696718">
    <w:abstractNumId w:val="8"/>
  </w:num>
  <w:num w:numId="2" w16cid:durableId="606810199">
    <w:abstractNumId w:val="6"/>
  </w:num>
  <w:num w:numId="3" w16cid:durableId="1059130457">
    <w:abstractNumId w:val="5"/>
  </w:num>
  <w:num w:numId="4" w16cid:durableId="2004355496">
    <w:abstractNumId w:val="4"/>
  </w:num>
  <w:num w:numId="5" w16cid:durableId="1946451819">
    <w:abstractNumId w:val="7"/>
  </w:num>
  <w:num w:numId="6" w16cid:durableId="436675857">
    <w:abstractNumId w:val="3"/>
  </w:num>
  <w:num w:numId="7" w16cid:durableId="61560265">
    <w:abstractNumId w:val="2"/>
  </w:num>
  <w:num w:numId="8" w16cid:durableId="1315990886">
    <w:abstractNumId w:val="1"/>
  </w:num>
  <w:num w:numId="9" w16cid:durableId="600725585">
    <w:abstractNumId w:val="0"/>
  </w:num>
  <w:num w:numId="10" w16cid:durableId="1587375846">
    <w:abstractNumId w:val="17"/>
  </w:num>
  <w:num w:numId="11" w16cid:durableId="915554230">
    <w:abstractNumId w:val="12"/>
  </w:num>
  <w:num w:numId="12" w16cid:durableId="1977487702">
    <w:abstractNumId w:val="20"/>
  </w:num>
  <w:num w:numId="13" w16cid:durableId="115637502">
    <w:abstractNumId w:val="11"/>
  </w:num>
  <w:num w:numId="14" w16cid:durableId="78840930">
    <w:abstractNumId w:val="15"/>
  </w:num>
  <w:num w:numId="15" w16cid:durableId="650981328">
    <w:abstractNumId w:val="13"/>
  </w:num>
  <w:num w:numId="16" w16cid:durableId="38359628">
    <w:abstractNumId w:val="9"/>
  </w:num>
  <w:num w:numId="17" w16cid:durableId="1695615033">
    <w:abstractNumId w:val="16"/>
  </w:num>
  <w:num w:numId="18" w16cid:durableId="45028758">
    <w:abstractNumId w:val="10"/>
  </w:num>
  <w:num w:numId="19" w16cid:durableId="1711805039">
    <w:abstractNumId w:val="18"/>
  </w:num>
  <w:num w:numId="20" w16cid:durableId="242953918">
    <w:abstractNumId w:val="14"/>
  </w:num>
  <w:num w:numId="21" w16cid:durableId="11263168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274"/>
    <w:rsid w:val="0006063C"/>
    <w:rsid w:val="001454A1"/>
    <w:rsid w:val="0015074B"/>
    <w:rsid w:val="0018615B"/>
    <w:rsid w:val="0029639D"/>
    <w:rsid w:val="00326F90"/>
    <w:rsid w:val="003E136D"/>
    <w:rsid w:val="005F7D0C"/>
    <w:rsid w:val="00AA1D8D"/>
    <w:rsid w:val="00B47730"/>
    <w:rsid w:val="00C37A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549D8"/>
  <w14:defaultImageDpi w14:val="300"/>
  <w15:docId w15:val="{6E330738-FD57-4A71-938A-3284E079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4</cp:revision>
  <dcterms:created xsi:type="dcterms:W3CDTF">2013-12-23T23:15:00Z</dcterms:created>
  <dcterms:modified xsi:type="dcterms:W3CDTF">2024-06-04T18:30:00Z</dcterms:modified>
  <cp:category/>
</cp:coreProperties>
</file>