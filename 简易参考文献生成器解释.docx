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Explanation Document</w:t>
      </w:r>
    </w:p>
    <w:p>
      <w:pPr>
        <w:pStyle w:val="Heading1"/>
      </w:pPr>
      <w:r>
        <w:t>using System;</w:t>
      </w:r>
    </w:p>
    <w:p>
      <w:r>
        <w:t>引入系统命名空间</w:t>
      </w:r>
    </w:p>
    <w:p>
      <w:pPr>
        <w:pStyle w:val="Heading1"/>
      </w:pPr>
      <w:r>
        <w:t>using System.Net.Http;</w:t>
      </w:r>
    </w:p>
    <w:p>
      <w:r>
        <w:t>引入用于HTTP请求的命名空间</w:t>
      </w:r>
    </w:p>
    <w:p>
      <w:pPr>
        <w:pStyle w:val="Heading1"/>
      </w:pPr>
      <w:r>
        <w:t>using System.Threading.Tasks;</w:t>
      </w:r>
    </w:p>
    <w:p>
      <w:r>
        <w:t>引入支持异步编程的命名空间</w:t>
      </w:r>
    </w:p>
    <w:p>
      <w:pPr>
        <w:pStyle w:val="Heading1"/>
      </w:pPr>
      <w:r>
        <w:t>using System.Windows.Forms;</w:t>
      </w:r>
    </w:p>
    <w:p>
      <w:r>
        <w:t>引入Windows窗体命名空间</w:t>
      </w:r>
    </w:p>
    <w:p>
      <w:pPr>
        <w:pStyle w:val="Heading1"/>
      </w:pPr>
      <w:r>
        <w:t>using Newtonsoft.Json;</w:t>
      </w:r>
    </w:p>
    <w:p>
      <w:r>
        <w:t>引入Json处理库</w:t>
      </w:r>
    </w:p>
    <w:p>
      <w:pPr>
        <w:pStyle w:val="Heading1"/>
      </w:pPr>
      <w:r>
        <w:t>using System.IO;</w:t>
      </w:r>
    </w:p>
    <w:p>
      <w:r>
        <w:t>引入文件输入输出命名空间</w:t>
      </w:r>
    </w:p>
    <w:p>
      <w:pPr>
        <w:pStyle w:val="Heading1"/>
      </w:pPr>
      <w:r>
        <w:t>namespace ReferenceGenerator</w:t>
      </w:r>
    </w:p>
    <w:p>
      <w:r>
        <w:t>定义程序的主命名空间</w:t>
      </w:r>
    </w:p>
    <w:p>
      <w:pPr>
        <w:pStyle w:val="Heading1"/>
      </w:pPr>
      <w:r>
        <w:t>public partial class MainForm : Form</w:t>
      </w:r>
    </w:p>
    <w:p>
      <w:r>
        <w:t>定义主窗体类，继承自Windows Forms的Form类</w:t>
      </w:r>
    </w:p>
    <w:p>
      <w:pPr>
        <w:pStyle w:val="Heading1"/>
      </w:pPr>
      <w:r>
        <w:t>private const string ApiKeyFilePath = "apikey.txt";</w:t>
      </w:r>
    </w:p>
    <w:p>
      <w:r>
        <w:t>存储API密钥的文件路径</w:t>
      </w:r>
    </w:p>
    <w:p>
      <w:pPr>
        <w:pStyle w:val="Heading1"/>
      </w:pPr>
      <w:r>
        <w:t>private const string DefaultApiKey = "默认_API_KEY_";</w:t>
      </w:r>
    </w:p>
    <w:p>
      <w:r>
        <w:t>默认的API Key，但是我没有申请下来</w:t>
      </w:r>
    </w:p>
    <w:p>
      <w:pPr>
        <w:pStyle w:val="Heading1"/>
      </w:pPr>
      <w:r>
        <w:t>public MainForm()</w:t>
      </w:r>
    </w:p>
    <w:p>
      <w:r>
        <w:t>构造函数，初始化窗体</w:t>
      </w:r>
    </w:p>
    <w:p>
      <w:pPr>
        <w:pStyle w:val="Heading1"/>
      </w:pPr>
      <w:r>
        <w:t>InitializeComponent();</w:t>
      </w:r>
    </w:p>
    <w:p>
      <w:r>
        <w:t>初始化组件</w:t>
      </w:r>
    </w:p>
    <w:p>
      <w:pPr>
        <w:pStyle w:val="Heading1"/>
      </w:pPr>
      <w:r>
        <w:t>this.AutoScaleMode = AutoScaleMode.Dpi;</w:t>
      </w:r>
    </w:p>
    <w:p>
      <w:r>
        <w:t>设置自动缩放模式为DPI，适应不同分辨率</w:t>
      </w:r>
    </w:p>
    <w:p>
      <w:pPr>
        <w:pStyle w:val="Heading1"/>
      </w:pPr>
      <w:r>
        <w:t>this.Resize += new EventHandler(this.MainForm_Resize);</w:t>
      </w:r>
    </w:p>
    <w:p>
      <w:r>
        <w:t>绑定窗体调整大小事件</w:t>
      </w:r>
    </w:p>
    <w:p>
      <w:pPr>
        <w:pStyle w:val="Heading1"/>
      </w:pPr>
      <w:r>
        <w:t>button1.Click += new EventHandler(this.Button1Click);</w:t>
      </w:r>
    </w:p>
    <w:p>
      <w:r>
        <w:t>为按钮1点击事件绑定处理方法</w:t>
      </w:r>
    </w:p>
    <w:p>
      <w:pPr>
        <w:pStyle w:val="Heading1"/>
      </w:pPr>
      <w:r>
        <w:t>button2.Click += new EventHandler(this.Button2Click);</w:t>
      </w:r>
    </w:p>
    <w:p>
      <w:r>
        <w:t>为按钮2点击事件绑定处理方法</w:t>
      </w:r>
    </w:p>
    <w:p>
      <w:pPr>
        <w:pStyle w:val="Heading1"/>
      </w:pPr>
      <w:r>
        <w:t>button3.Click += new EventHandler(this.Button3Click);</w:t>
      </w:r>
    </w:p>
    <w:p>
      <w:r>
        <w:t>为按钮3点击事件绑定处理方法</w:t>
      </w:r>
    </w:p>
    <w:p>
      <w:pPr>
        <w:pStyle w:val="Heading1"/>
      </w:pPr>
      <w:r>
        <w:t>button4.Click += new EventHandler(this.Button4Click);</w:t>
      </w:r>
    </w:p>
    <w:p>
      <w:r>
        <w:t>为按钮4点击事件绑定处理方法</w:t>
      </w:r>
    </w:p>
    <w:p>
      <w:pPr>
        <w:pStyle w:val="Heading1"/>
      </w:pPr>
      <w:r>
        <w:t>LoadApiKey();</w:t>
      </w:r>
    </w:p>
    <w:p>
      <w:r>
        <w:t>加载API密钥</w:t>
      </w:r>
    </w:p>
    <w:p>
      <w:pPr>
        <w:pStyle w:val="Heading1"/>
      </w:pPr>
      <w:r>
        <w:t>private void MainForm_Resize(object sender, EventArgs e)</w:t>
      </w:r>
    </w:p>
    <w:p>
      <w:r>
        <w:t>窗体调整大小时的处理方法</w:t>
      </w:r>
    </w:p>
    <w:p>
      <w:pPr>
        <w:pStyle w:val="Heading1"/>
      </w:pPr>
      <w:r>
        <w:t>AdjustControlSizes();</w:t>
      </w:r>
    </w:p>
    <w:p>
      <w:r>
        <w:t>调整控件大小和位置</w:t>
      </w:r>
    </w:p>
    <w:p>
      <w:pPr>
        <w:pStyle w:val="Heading1"/>
      </w:pPr>
      <w:r>
        <w:t>private void AdjustControlSizes()</w:t>
      </w:r>
    </w:p>
    <w:p>
      <w:r>
        <w:t>调整控件大小和位置的方法</w:t>
      </w:r>
    </w:p>
    <w:p>
      <w:pPr>
        <w:pStyle w:val="Heading1"/>
      </w:pPr>
      <w:r>
        <w:t>listView1.Width = this.ClientSize.Width / 2;</w:t>
      </w:r>
    </w:p>
    <w:p>
      <w:r>
        <w:t>调整ListView的宽度</w:t>
      </w:r>
    </w:p>
    <w:p>
      <w:pPr>
        <w:pStyle w:val="Heading1"/>
      </w:pPr>
      <w:r>
        <w:t>listView1.Height = this.ClientSize.Height - listView1.Top - 10;</w:t>
      </w:r>
    </w:p>
    <w:p>
      <w:r>
        <w:t>调整ListView的高度</w:t>
      </w:r>
    </w:p>
    <w:p>
      <w:pPr>
        <w:pStyle w:val="Heading1"/>
      </w:pPr>
      <w:r>
        <w:t>richTextBox1.Left = listView1.Right + 10;</w:t>
      </w:r>
    </w:p>
    <w:p>
      <w:r>
        <w:t>调整RichTextBox的左边距</w:t>
      </w:r>
    </w:p>
    <w:p>
      <w:pPr>
        <w:pStyle w:val="Heading1"/>
      </w:pPr>
      <w:r>
        <w:t>richTextBox1.Width = this.ClientSize.Width - richTextBox1.Left - 10;</w:t>
      </w:r>
    </w:p>
    <w:p>
      <w:r>
        <w:t>调整RichTextBox的宽度</w:t>
      </w:r>
    </w:p>
    <w:p>
      <w:pPr>
        <w:pStyle w:val="Heading1"/>
      </w:pPr>
      <w:r>
        <w:t>richTextBox1.Height = this.ClientSize.Height - richTextBox1.Top - 10;</w:t>
      </w:r>
    </w:p>
    <w:p>
      <w:r>
        <w:t>调整RichTextBox的高度</w:t>
      </w:r>
    </w:p>
    <w:p>
      <w:pPr>
        <w:pStyle w:val="Heading1"/>
      </w:pPr>
      <w:r>
        <w:t>private async void Button1Click(object sender, EventArgs e)</w:t>
      </w:r>
    </w:p>
    <w:p>
      <w:r>
        <w:t>按钮1点击时的处理方法，异步执行</w:t>
      </w:r>
    </w:p>
    <w:p>
      <w:pPr>
        <w:pStyle w:val="Heading1"/>
      </w:pPr>
      <w:r>
        <w:t>string query = textBox1.Text;</w:t>
      </w:r>
    </w:p>
    <w:p>
      <w:r>
        <w:t>获取用户输入的查询字符串</w:t>
      </w:r>
    </w:p>
    <w:p>
      <w:pPr>
        <w:pStyle w:val="Heading1"/>
      </w:pPr>
      <w:r>
        <w:t>string apiKey = textBox2.Text;</w:t>
      </w:r>
    </w:p>
    <w:p>
      <w:r>
        <w:t>获取用户输入的API密钥</w:t>
      </w:r>
    </w:p>
    <w:p>
      <w:pPr>
        <w:pStyle w:val="Heading1"/>
      </w:pPr>
      <w:r>
        <w:t>if (string.IsNullOrWhiteSpace(query))</w:t>
      </w:r>
    </w:p>
    <w:p>
      <w:r>
        <w:t>检查查询字符串是否为空</w:t>
      </w:r>
    </w:p>
    <w:p>
      <w:pPr>
        <w:pStyle w:val="Heading1"/>
      </w:pPr>
      <w:r>
        <w:t>MessageBox.Show("请输入正确的 DOI 或 paper 标题。");</w:t>
      </w:r>
    </w:p>
    <w:p>
      <w:r>
        <w:t>提示用户输入正确的查询信息</w:t>
      </w:r>
    </w:p>
    <w:p>
      <w:pPr>
        <w:pStyle w:val="Heading1"/>
      </w:pPr>
      <w:r>
        <w:t>return;</w:t>
      </w:r>
    </w:p>
    <w:p>
      <w:r>
        <w:t>终止操作</w:t>
      </w:r>
    </w:p>
    <w:p>
      <w:pPr>
        <w:pStyle w:val="Heading1"/>
      </w:pPr>
      <w:r>
        <w:t>if (string.IsNullOrWhiteSpace(apiKey))</w:t>
      </w:r>
    </w:p>
    <w:p>
      <w:r>
        <w:t>检查API密钥是否为空</w:t>
      </w:r>
    </w:p>
    <w:p>
      <w:pPr>
        <w:pStyle w:val="Heading1"/>
      </w:pPr>
      <w:r>
        <w:t>MessageBox.Show("请确认你的 API Key 。");</w:t>
      </w:r>
    </w:p>
    <w:p>
      <w:r>
        <w:t>提示用户输入API密钥</w:t>
      </w:r>
    </w:p>
    <w:p>
      <w:pPr>
        <w:pStyle w:val="Heading1"/>
      </w:pPr>
      <w:r>
        <w:t>try</w:t>
      </w:r>
    </w:p>
    <w:p>
      <w:r>
        <w:t>尝试从API获取数据</w:t>
      </w:r>
    </w:p>
    <w:p>
      <w:pPr>
        <w:pStyle w:val="Heading1"/>
      </w:pPr>
      <w:r>
        <w:t>string response = await FetchDataFromApi(query, apiKey);</w:t>
      </w:r>
    </w:p>
    <w:p>
      <w:r>
        <w:t>从API获取数据</w:t>
      </w:r>
    </w:p>
    <w:p>
      <w:pPr>
        <w:pStyle w:val="Heading1"/>
      </w:pPr>
      <w:r>
        <w:t>ParseAndDisplayResults(response);</w:t>
      </w:r>
    </w:p>
    <w:p>
      <w:r>
        <w:t>解析并显示结果</w:t>
      </w:r>
    </w:p>
    <w:p>
      <w:pPr>
        <w:pStyle w:val="Heading1"/>
      </w:pPr>
      <w:r>
        <w:t>catch (HttpRequestException ex)</w:t>
      </w:r>
    </w:p>
    <w:p>
      <w:r>
        <w:t>捕获HttpRequest异常</w:t>
      </w:r>
    </w:p>
    <w:p>
      <w:pPr>
        <w:pStyle w:val="Heading1"/>
      </w:pPr>
      <w:r>
        <w:t>MessageBox.Show(string.Format("网络错误: {0}", ex.Message));</w:t>
      </w:r>
    </w:p>
    <w:p>
      <w:r>
        <w:t>提示网络错误信息</w:t>
      </w:r>
    </w:p>
    <w:p>
      <w:pPr>
        <w:pStyle w:val="Heading1"/>
      </w:pPr>
      <w:r>
        <w:t>catch (Exception ex)</w:t>
      </w:r>
    </w:p>
    <w:p>
      <w:r>
        <w:t>捕获通用异常</w:t>
      </w:r>
    </w:p>
    <w:p>
      <w:pPr>
        <w:pStyle w:val="Heading1"/>
      </w:pPr>
      <w:r>
        <w:t>MessageBox.Show(string.Format("获取数据时发生错误: {0}", ex.Message));</w:t>
      </w:r>
    </w:p>
    <w:p>
      <w:r>
        <w:t>提示获取数据时发生错误</w:t>
      </w:r>
    </w:p>
    <w:p>
      <w:pPr>
        <w:pStyle w:val="Heading1"/>
      </w:pPr>
      <w:r>
        <w:t>private async Task&lt;string&gt; FetchDataFromApi(string query, string apiKey)</w:t>
      </w:r>
    </w:p>
    <w:p>
      <w:r>
        <w:t>从API获取数据的方法</w:t>
      </w:r>
    </w:p>
    <w:p>
      <w:pPr>
        <w:pStyle w:val="Heading1"/>
      </w:pPr>
      <w:r>
        <w:t>using (HttpClient client = new HttpClient())</w:t>
      </w:r>
    </w:p>
    <w:p>
      <w:r>
        <w:t>创建一个HttpClient实例</w:t>
      </w:r>
    </w:p>
    <w:p>
      <w:pPr>
        <w:pStyle w:val="Heading1"/>
      </w:pPr>
      <w:r>
        <w:t>string url = string.Format("https://api.springer.com/metadata/json?q={0}&amp;api_key={1}", query, apiKey);</w:t>
      </w:r>
    </w:p>
    <w:p>
      <w:r>
        <w:t>构建API的URL</w:t>
      </w:r>
    </w:p>
    <w:p>
      <w:pPr>
        <w:pStyle w:val="Heading1"/>
      </w:pPr>
      <w:r>
        <w:t>return await client.GetStringAsync(url);</w:t>
      </w:r>
    </w:p>
    <w:p>
      <w:r>
        <w:t>发送HTTP GET请求，获取响应数据</w:t>
      </w:r>
    </w:p>
    <w:p>
      <w:pPr>
        <w:pStyle w:val="Heading1"/>
      </w:pPr>
      <w:r>
        <w:t>private void ParseAndDisplayResults(string jsonResponse)</w:t>
      </w:r>
    </w:p>
    <w:p>
      <w:r>
        <w:t>解析JSON响应并更新ListView的方法</w:t>
      </w:r>
    </w:p>
    <w:p>
      <w:pPr>
        <w:pStyle w:val="Heading1"/>
      </w:pPr>
      <w:r>
        <w:t>dynamic results = JsonConvert.DeserializeObject(jsonResponse);</w:t>
      </w:r>
    </w:p>
    <w:p>
      <w:r>
        <w:t>将JSON响应反序列化为动态对象</w:t>
      </w:r>
    </w:p>
    <w:p>
      <w:pPr>
        <w:pStyle w:val="Heading1"/>
      </w:pPr>
      <w:r>
        <w:t>listView1.Items.Clear();</w:t>
      </w:r>
    </w:p>
    <w:p>
      <w:r>
        <w:t>清空ListView中的所有项</w:t>
      </w:r>
    </w:p>
    <w:p>
      <w:pPr>
        <w:pStyle w:val="Heading1"/>
      </w:pPr>
      <w:r>
        <w:t>foreach (var record in results.records)</w:t>
      </w:r>
    </w:p>
    <w:p>
      <w:r>
        <w:t>遍历解析后的结果记录</w:t>
      </w:r>
    </w:p>
    <w:p>
      <w:pPr>
        <w:pStyle w:val="Heading1"/>
      </w:pPr>
      <w:r>
        <w:t>ListViewItem item = new ListViewItem(record.title.ToString());</w:t>
      </w:r>
    </w:p>
    <w:p>
      <w:r>
        <w:t>创建新的ListViewItem</w:t>
      </w:r>
    </w:p>
    <w:p>
      <w:pPr>
        <w:pStyle w:val="Heading1"/>
      </w:pPr>
      <w:r>
        <w:t>item.Tag = record.bibtex.ToString();</w:t>
      </w:r>
    </w:p>
    <w:p>
      <w:r>
        <w:t>将bibtex字符串存储在Tag属性中</w:t>
      </w:r>
    </w:p>
    <w:p>
      <w:pPr>
        <w:pStyle w:val="Heading1"/>
      </w:pPr>
      <w:r>
        <w:t>listView1.Items.Add(item);</w:t>
      </w:r>
    </w:p>
    <w:p>
      <w:r>
        <w:t>添加项到ListView</w:t>
      </w:r>
    </w:p>
    <w:p>
      <w:pPr>
        <w:pStyle w:val="Heading1"/>
      </w:pPr>
      <w:r>
        <w:t>private void Button2Click(object sender, EventArgs e)</w:t>
      </w:r>
    </w:p>
    <w:p>
      <w:r>
        <w:t>按钮2点击时的处理方法</w:t>
      </w:r>
    </w:p>
    <w:p>
      <w:pPr>
        <w:pStyle w:val="Heading1"/>
      </w:pPr>
      <w:r>
        <w:t>if (listView1.SelectedItems.Count &gt; 0)</w:t>
      </w:r>
    </w:p>
    <w:p>
      <w:r>
        <w:t>检查是否有选中的项</w:t>
      </w:r>
    </w:p>
    <w:p>
      <w:pPr>
        <w:pStyle w:val="Heading1"/>
      </w:pPr>
      <w:r>
        <w:t>string bibtex = listView1.SelectedItems[0].Tag.ToString();</w:t>
      </w:r>
    </w:p>
    <w:p>
      <w:r>
        <w:t>获取选中项的bibtex信息</w:t>
      </w:r>
    </w:p>
    <w:p>
      <w:pPr>
        <w:pStyle w:val="Heading1"/>
      </w:pPr>
      <w:r>
        <w:t>string formattedReference = GenerateReferenceFromBibtex(bibtex);</w:t>
      </w:r>
    </w:p>
    <w:p>
      <w:r>
        <w:t>生成格式化的参考文献</w:t>
      </w:r>
    </w:p>
    <w:p>
      <w:pPr>
        <w:pStyle w:val="Heading1"/>
      </w:pPr>
      <w:r>
        <w:t>richTextBox1.Text = formattedReference;</w:t>
      </w:r>
    </w:p>
    <w:p>
      <w:r>
        <w:t>显示格式化的参考文献</w:t>
      </w:r>
    </w:p>
    <w:p>
      <w:pPr>
        <w:pStyle w:val="Heading1"/>
      </w:pPr>
      <w:r>
        <w:t>MessageBox.Show("请选择一个 bibtex 目录。");</w:t>
      </w:r>
    </w:p>
    <w:p>
      <w:r>
        <w:t>提示用户选择一个bibtex目录</w:t>
      </w:r>
    </w:p>
    <w:p>
      <w:pPr>
        <w:pStyle w:val="Heading1"/>
      </w:pPr>
      <w:r>
        <w:t>private string GenerateReferenceFromBibtex(string bibtex)</w:t>
      </w:r>
    </w:p>
    <w:p>
      <w:r>
        <w:t>从bibtex生成参考文献的方法</w:t>
      </w:r>
    </w:p>
    <w:p>
      <w:pPr>
        <w:pStyle w:val="Heading1"/>
      </w:pPr>
      <w:r>
        <w:t>return string.Format("格式化引用: {0}", bibtex);</w:t>
      </w:r>
    </w:p>
    <w:p>
      <w:r>
        <w:t>返回格式化的引用字符串</w:t>
      </w:r>
    </w:p>
    <w:p>
      <w:pPr>
        <w:pStyle w:val="Heading1"/>
      </w:pPr>
      <w:r>
        <w:t>private void Button3Click(object sender, EventArgs e)</w:t>
      </w:r>
    </w:p>
    <w:p>
      <w:r>
        <w:t>按钮3点击时的处理方法</w:t>
      </w:r>
    </w:p>
    <w:p>
      <w:pPr>
        <w:pStyle w:val="Heading1"/>
      </w:pPr>
      <w:r>
        <w:t>MessageBox.Show("请输入有效的 API Key 密钥");</w:t>
      </w:r>
    </w:p>
    <w:p>
      <w:r>
        <w:t>提示用户输入有效的API密钥</w:t>
      </w:r>
    </w:p>
    <w:p>
      <w:pPr>
        <w:pStyle w:val="Heading1"/>
      </w:pPr>
      <w:r>
        <w:t>SaveApiKey(apiKey);</w:t>
      </w:r>
    </w:p>
    <w:p>
      <w:r>
        <w:t>保存API密钥</w:t>
      </w:r>
    </w:p>
    <w:p>
      <w:pPr>
        <w:pStyle w:val="Heading1"/>
      </w:pPr>
      <w:r>
        <w:t>MessageBox.Show("API Key 密钥保存成功！");</w:t>
      </w:r>
    </w:p>
    <w:p>
      <w:r>
        <w:t>提示保存成功</w:t>
      </w:r>
    </w:p>
    <w:p>
      <w:pPr>
        <w:pStyle w:val="Heading1"/>
      </w:pPr>
      <w:r>
        <w:t>private void Button4Click(object sender, EventArgs e)</w:t>
      </w:r>
    </w:p>
    <w:p>
      <w:r>
        <w:t>按钮4点击时的处理方法</w:t>
      </w:r>
    </w:p>
    <w:p>
      <w:pPr>
        <w:pStyle w:val="Heading1"/>
      </w:pPr>
      <w:r>
        <w:t>string url = "https://dev.springernature.com/signup";</w:t>
      </w:r>
    </w:p>
    <w:p>
      <w:r>
        <w:t>API注册页面的URL</w:t>
      </w:r>
    </w:p>
    <w:p>
      <w:pPr>
        <w:pStyle w:val="Heading1"/>
      </w:pPr>
      <w:r>
        <w:t>System.Diagnostics.Process.Start(url);</w:t>
      </w:r>
    </w:p>
    <w:p>
      <w:r>
        <w:t>打开浏览器并访问URL</w:t>
      </w:r>
    </w:p>
    <w:p>
      <w:pPr>
        <w:pStyle w:val="Heading1"/>
      </w:pPr>
      <w:r>
        <w:t>MessageBox.Show(string.Format("打开网址时出错: {0}", ex.Message));</w:t>
      </w:r>
    </w:p>
    <w:p>
      <w:r>
        <w:t>提示打开网址时发生错误</w:t>
      </w:r>
    </w:p>
    <w:p>
      <w:pPr>
        <w:pStyle w:val="Heading1"/>
      </w:pPr>
      <w:r>
        <w:t>private void SaveApiKey(string apiKey)</w:t>
      </w:r>
    </w:p>
    <w:p>
      <w:r>
        <w:t>保存API密钥到文件的方法</w:t>
      </w:r>
    </w:p>
    <w:p>
      <w:pPr>
        <w:pStyle w:val="Heading1"/>
      </w:pPr>
      <w:r>
        <w:t>File.WriteAllText(ApiKeyFilePath, apiKey);</w:t>
      </w:r>
    </w:p>
    <w:p>
      <w:r>
        <w:t>将API密钥写入文件</w:t>
      </w:r>
    </w:p>
    <w:p>
      <w:pPr>
        <w:pStyle w:val="Heading1"/>
      </w:pPr>
      <w:r>
        <w:t>private void LoadApiKey()</w:t>
      </w:r>
    </w:p>
    <w:p>
      <w:r>
        <w:t>加载API密钥的方法</w:t>
      </w:r>
    </w:p>
    <w:p>
      <w:pPr>
        <w:pStyle w:val="Heading1"/>
      </w:pPr>
      <w:r>
        <w:t>if (File.Exists(ApiKeyFilePath))</w:t>
      </w:r>
    </w:p>
    <w:p>
      <w:r>
        <w:t>检查文件是否存在</w:t>
      </w:r>
    </w:p>
    <w:p>
      <w:pPr>
        <w:pStyle w:val="Heading1"/>
      </w:pPr>
      <w:r>
        <w:t>string apiKey = File.ReadAllText(ApiKeyFilePath);</w:t>
      </w:r>
    </w:p>
    <w:p>
      <w:r>
        <w:t>读取文件中的API密钥</w:t>
      </w:r>
    </w:p>
    <w:p>
      <w:pPr>
        <w:pStyle w:val="Heading1"/>
      </w:pPr>
      <w:r>
        <w:t>textBox2.Text = apiKey;</w:t>
      </w:r>
    </w:p>
    <w:p>
      <w:r>
        <w:t>设置文本框的值</w:t>
      </w:r>
    </w:p>
    <w:p>
      <w:pPr>
        <w:pStyle w:val="Heading1"/>
      </w:pPr>
      <w:r>
        <w:t>textBox2.Text = DefaultApiKey;</w:t>
      </w:r>
    </w:p>
    <w:p>
      <w:r>
        <w:t>如果文件不存在，使用默认的API密钥</w:t>
      </w:r>
    </w:p>
    <w:p>
      <w:pPr>
        <w:pStyle w:val="Heading1"/>
      </w:pPr>
      <w:r>
        <w:t>MessageBox.Show(string.Format("加载 API Key 密钥时出错: {0}", ex.Message));</w:t>
      </w:r>
    </w:p>
    <w:p>
      <w:r>
        <w:t>提示加载密钥时发生错误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